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sretcarahc niam owt eht neewteb pihsnoitaler eht ",eryE enaJ" 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